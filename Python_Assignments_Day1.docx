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Assignments for Beginners</w:t>
      </w:r>
    </w:p>
    <w:p>
      <w:pPr>
        <w:pStyle w:val="Heading1"/>
      </w:pPr>
      <w:r>
        <w:t>1. Even or Odd Checker</w:t>
      </w:r>
    </w:p>
    <w:p>
      <w:r>
        <w:t>Write a program that asks the user to enter a number and prints whether the number is even or odd.</w:t>
      </w:r>
    </w:p>
    <w:p>
      <w:pPr>
        <w:pStyle w:val="Heading1"/>
      </w:pPr>
      <w:r>
        <w:t>2. Age Group Classifier</w:t>
      </w:r>
    </w:p>
    <w:p>
      <w:r>
        <w:t>Ask the user to enter their age and classify them as 'Child', 'Teenager', 'Adult', or 'Senior'.</w:t>
      </w:r>
    </w:p>
    <w:p>
      <w:pPr>
        <w:pStyle w:val="Heading1"/>
      </w:pPr>
      <w:r>
        <w:t>3. Simple Calculator</w:t>
      </w:r>
    </w:p>
    <w:p>
      <w:r>
        <w:t>Create a calculator that takes two numbers and an operator (+, -, *, /) from the user and performs the operation.</w:t>
      </w:r>
    </w:p>
    <w:p>
      <w:pPr>
        <w:pStyle w:val="Heading1"/>
      </w:pPr>
      <w:r>
        <w:t>4. Number Comparison</w:t>
      </w:r>
    </w:p>
    <w:p>
      <w:r>
        <w:t>Ask the user to enter two numbers and determine which one is larger, or if they are equal.</w:t>
      </w:r>
    </w:p>
    <w:p>
      <w:pPr>
        <w:pStyle w:val="Heading1"/>
      </w:pPr>
      <w:r>
        <w:t>5. Grading System</w:t>
      </w:r>
    </w:p>
    <w:p>
      <w:r>
        <w:t>Input marks from the user and assign a grade (A, B, C, D, Fail) based on the value.</w:t>
      </w:r>
    </w:p>
    <w:p>
      <w:pPr>
        <w:pStyle w:val="Heading1"/>
      </w:pPr>
      <w:r>
        <w:t>6. Leap Year Checker</w:t>
      </w:r>
    </w:p>
    <w:p>
      <w:r>
        <w:t>Ask the user to enter a year and check if it is a leap year or not.</w:t>
      </w:r>
    </w:p>
    <w:p>
      <w:pPr>
        <w:pStyle w:val="Heading1"/>
      </w:pPr>
      <w:r>
        <w:t>7. Positive, Negative, or Zero</w:t>
      </w:r>
    </w:p>
    <w:p>
      <w:r>
        <w:t>Take a number input from the user and print whether it is positive, negative, or zero.</w:t>
      </w:r>
    </w:p>
    <w:p>
      <w:pPr>
        <w:pStyle w:val="Heading1"/>
      </w:pPr>
      <w:r>
        <w:t>8. Simple Login System</w:t>
      </w:r>
    </w:p>
    <w:p>
      <w:r>
        <w:t>Ask the user to input a username and password and check if they match predefined values.</w:t>
      </w:r>
    </w:p>
    <w:p>
      <w:pPr>
        <w:pStyle w:val="Heading1"/>
      </w:pPr>
      <w:r>
        <w:t>9. Divisibility Checker</w:t>
      </w:r>
    </w:p>
    <w:p>
      <w:r>
        <w:t>Check if a number entered by the user is divisible by 3 and 5.</w:t>
      </w:r>
    </w:p>
    <w:p>
      <w:pPr>
        <w:pStyle w:val="Heading1"/>
      </w:pPr>
      <w:r>
        <w:t>10. Temperature Converter</w:t>
      </w:r>
    </w:p>
    <w:p>
      <w:r>
        <w:t>Convert temperature from Celsius to Fahrenheit or vice versa based on user choice.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